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5F98" w14:textId="5F27C390" w:rsidR="007C4E9E" w:rsidRPr="00E817BB" w:rsidRDefault="00AE04EA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 xml:space="preserve">5. Bonus/Stretch Task: Unit Testing with </w:t>
      </w:r>
      <w:r w:rsidRPr="00E817BB">
        <w:rPr>
          <w:rFonts w:ascii="Times New Roman" w:hAnsi="Times New Roman" w:cs="Times New Roman"/>
        </w:rPr>
        <w:t>PyUnit (10 mins)</w:t>
      </w:r>
    </w:p>
    <w:p w14:paraId="32C6EF0C" w14:textId="77777777" w:rsidR="007C4E9E" w:rsidRPr="00E817BB" w:rsidRDefault="00AE04EA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0BBDB3E" w:rsidR="007C4E9E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>- Calculate and show total amount (u</w:t>
      </w:r>
      <w:r w:rsidRPr="00E817BB">
        <w:rPr>
          <w:rFonts w:ascii="Times New Roman" w:hAnsi="Times New Roman" w:cs="Times New Roman"/>
        </w:rPr>
        <w:t>se a dictionary to store movie:price)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6DDA0E9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movies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={</w:t>
      </w:r>
      <w:proofErr w:type="gramEnd"/>
    </w:p>
    <w:p w14:paraId="616E55A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"Batman": 30,</w:t>
      </w:r>
    </w:p>
    <w:p w14:paraId="60D8B45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"Superman": 25,</w:t>
      </w:r>
    </w:p>
    <w:p w14:paraId="748A80A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"Spiderman": 20,</w:t>
      </w:r>
    </w:p>
    <w:p w14:paraId="0076A93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"Avengers": 35,</w:t>
      </w:r>
    </w:p>
    <w:p w14:paraId="63456F8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"Fight Club": 15,</w:t>
      </w:r>
    </w:p>
    <w:p w14:paraId="79D466C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"Matrix": 40,</w:t>
      </w:r>
    </w:p>
    <w:p w14:paraId="6477082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"Interstellar": 50,</w:t>
      </w:r>
    </w:p>
    <w:p w14:paraId="45818F2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</w:t>
      </w:r>
    </w:p>
    <w:p w14:paraId="165E693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F85CB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5908E51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"Available Movies: ")</w:t>
      </w:r>
    </w:p>
    <w:p w14:paraId="454987A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"-----------------")</w:t>
      </w:r>
    </w:p>
    <w:p w14:paraId="30E726B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for movie, price in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movies.items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():</w:t>
      </w:r>
    </w:p>
    <w:p w14:paraId="2EC5ABD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print(f"{movie}: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.{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price}")</w:t>
      </w:r>
    </w:p>
    <w:p w14:paraId="705D99F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"-----------------")</w:t>
      </w:r>
    </w:p>
    <w:p w14:paraId="51E86A2D" w14:textId="77777777" w:rsidR="00E4781B" w:rsidRPr="00E4781B" w:rsidRDefault="00E4781B" w:rsidP="00E478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3E2B4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580ED79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input("Enter number of tickets you want to book: "))</w:t>
      </w:r>
    </w:p>
    <w:p w14:paraId="4C72DBA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movie choice you want to book: ")</w:t>
      </w:r>
    </w:p>
    <w:p w14:paraId="6D60ACC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if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== 1:</w:t>
      </w:r>
    </w:p>
    <w:p w14:paraId="30D0D00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tot 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calculate_total_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55C90A2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if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 movies:</w:t>
      </w:r>
    </w:p>
    <w:p w14:paraId="1C989A0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f"You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have booked {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} for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.{tot}")</w:t>
      </w:r>
    </w:p>
    <w:p w14:paraId="25598FB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    else:</w:t>
      </w:r>
    </w:p>
    <w:p w14:paraId="77EAB6B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movie choice. Please try again.")</w:t>
      </w:r>
    </w:p>
    <w:p w14:paraId="027091E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elif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&gt; 1:</w:t>
      </w:r>
    </w:p>
    <w:p w14:paraId="339920E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if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 movies:</w:t>
      </w:r>
    </w:p>
    <w:p w14:paraId="149038A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tot 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calculate_total_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7BDA3D6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f"You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have booked {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 tickets for {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} for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.{tot}")</w:t>
      </w:r>
    </w:p>
    <w:p w14:paraId="7E717C7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else:</w:t>
      </w:r>
    </w:p>
    <w:p w14:paraId="62C1C7E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movie choice. Please try again.")</w:t>
      </w:r>
    </w:p>
    <w:p w14:paraId="3F1F234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98B79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calculate_total_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05C7745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for movie, price in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movies.items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():</w:t>
      </w:r>
    </w:p>
    <w:p w14:paraId="4FC81E8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if movie ==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movie_name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4B48F05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total_price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ticket_count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* price</w:t>
      </w:r>
    </w:p>
    <w:p w14:paraId="48395A1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return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total_price</w:t>
      </w:r>
      <w:proofErr w:type="spellEnd"/>
    </w:p>
    <w:p w14:paraId="5B42742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6E0A4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5B8D1C0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 to the Movie Store!")</w:t>
      </w:r>
    </w:p>
    <w:p w14:paraId="4F7961B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7EA7225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movie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6CDC600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5CEE3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if __name__ == "__main__":</w:t>
      </w:r>
    </w:p>
    <w:p w14:paraId="512CAA8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71D6DA53" w14:textId="4235CB9F" w:rsidR="00E4781B" w:rsidRDefault="00E4781B">
      <w:pPr>
        <w:rPr>
          <w:rFonts w:ascii="Times New Roman" w:hAnsi="Times New Roman" w:cs="Times New Roman"/>
        </w:rPr>
      </w:pPr>
    </w:p>
    <w:p w14:paraId="5C4000FB" w14:textId="0EBD224D" w:rsidR="00E4781B" w:rsidRPr="00E817BB" w:rsidRDefault="00224851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FDB66B7" wp14:editId="47178CB5">
            <wp:extent cx="5486400" cy="2138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39979786" w:rsidR="007C4E9E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</w:t>
      </w:r>
      <w:r w:rsidRPr="00E817BB">
        <w:rPr>
          <w:rFonts w:ascii="Times New Roman" w:hAnsi="Times New Roman" w:cs="Times New Roman"/>
        </w:rPr>
        <w:t>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079CC148" w14:textId="23AF9337" w:rsidR="00E4781B" w:rsidRDefault="00E4781B">
      <w:pPr>
        <w:rPr>
          <w:rFonts w:ascii="Times New Roman" w:hAnsi="Times New Roman" w:cs="Times New Roman"/>
        </w:rPr>
      </w:pPr>
    </w:p>
    <w:p w14:paraId="1458C63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class Book:</w:t>
      </w:r>
    </w:p>
    <w:p w14:paraId="2CB8E71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__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init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self, title):</w:t>
      </w:r>
    </w:p>
    <w:p w14:paraId="4C868FF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self.title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title</w:t>
      </w:r>
    </w:p>
    <w:p w14:paraId="614E919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self.available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True</w:t>
      </w:r>
    </w:p>
    <w:p w14:paraId="1E33F59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609FD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class Library:</w:t>
      </w:r>
    </w:p>
    <w:p w14:paraId="77E168C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__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init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__(self):</w:t>
      </w:r>
    </w:p>
    <w:p w14:paraId="1D7D7A6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self.books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[</w:t>
      </w:r>
    </w:p>
    <w:p w14:paraId="71CE833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 Basics"),</w:t>
      </w:r>
    </w:p>
    <w:p w14:paraId="1A8D744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"OOP in Python"),</w:t>
      </w:r>
    </w:p>
    <w:p w14:paraId="3FB1CB5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 Structures"),</w:t>
      </w:r>
    </w:p>
    <w:p w14:paraId="22D2876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"Machine Learning")</w:t>
      </w:r>
    </w:p>
    <w:p w14:paraId="01A10FC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]</w:t>
      </w:r>
    </w:p>
    <w:p w14:paraId="1AE6EFD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8C5EA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show_books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(self):</w:t>
      </w:r>
    </w:p>
    <w:p w14:paraId="2C17231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Available Books:")</w:t>
      </w:r>
    </w:p>
    <w:p w14:paraId="0EA8F37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for book in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self.books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02910BD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status = "Available" if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book.available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else "Borrowed"</w:t>
      </w:r>
    </w:p>
    <w:p w14:paraId="117FECA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f"- {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 [{status}]")</w:t>
      </w:r>
    </w:p>
    <w:p w14:paraId="73A6343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2F33D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borrow_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self,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0FE54E6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for book in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self.books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6AFE545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if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book.title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book.available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39F7201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book.available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False</w:t>
      </w:r>
    </w:p>
    <w:p w14:paraId="5896138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return f" You borrowed '{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book.title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}'"</w:t>
      </w:r>
    </w:p>
    <w:p w14:paraId="107701D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return " Book not available."</w:t>
      </w:r>
    </w:p>
    <w:p w14:paraId="408EAE5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C2DE2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return_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self,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1AD2426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for book in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self.books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0F4981D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if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book.title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not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book.available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</w:p>
    <w:p w14:paraId="1207FA7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book.available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True</w:t>
      </w:r>
    </w:p>
    <w:p w14:paraId="571F7DE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return f" You returned '{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book.title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}'"</w:t>
      </w:r>
    </w:p>
    <w:p w14:paraId="6E2D808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return " Book was not borrowed or doesn't exist."</w:t>
      </w:r>
    </w:p>
    <w:p w14:paraId="62A96A3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5C23B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class User:</w:t>
      </w:r>
    </w:p>
    <w:p w14:paraId="21D3AAC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__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init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self, name):</w:t>
      </w:r>
    </w:p>
    <w:p w14:paraId="504B791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self.name = name</w:t>
      </w:r>
    </w:p>
    <w:p w14:paraId="7A708D2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E3839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view_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self, library):</w:t>
      </w:r>
    </w:p>
    <w:p w14:paraId="153CAFF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library.show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</w:p>
    <w:p w14:paraId="54369A3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C674B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borrow(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self, library,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5178505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print(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library.borrow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))</w:t>
      </w:r>
    </w:p>
    <w:p w14:paraId="0FAE2A5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9B093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return_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self, library,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</w:t>
      </w:r>
    </w:p>
    <w:p w14:paraId="01BCA8D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    print(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library.return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book_title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))</w:t>
      </w:r>
    </w:p>
    <w:p w14:paraId="3DA62C9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09EA6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 Example usage</w:t>
      </w:r>
    </w:p>
    <w:p w14:paraId="3671ABA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if __name__ == "__main__":</w:t>
      </w:r>
    </w:p>
    <w:p w14:paraId="41D3481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lib =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Library(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6182529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user = User("Mathew")</w:t>
      </w:r>
    </w:p>
    <w:p w14:paraId="5FA6F3F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EB5D9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user.view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(lib)</w:t>
      </w:r>
    </w:p>
    <w:p w14:paraId="3A736A6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user.borrow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(lib, "OOP in Python")</w:t>
      </w:r>
    </w:p>
    <w:p w14:paraId="78C538B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user.view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(lib)</w:t>
      </w:r>
    </w:p>
    <w:p w14:paraId="411CF19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user.return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(lib, "OOP in Python")</w:t>
      </w:r>
    </w:p>
    <w:p w14:paraId="0E6DCBB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user.view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_books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(lib)</w:t>
      </w:r>
    </w:p>
    <w:p w14:paraId="21AF7754" w14:textId="6BBCC050" w:rsidR="00E4781B" w:rsidRDefault="00E4781B">
      <w:pPr>
        <w:rPr>
          <w:rFonts w:ascii="Times New Roman" w:hAnsi="Times New Roman" w:cs="Times New Roman"/>
        </w:rPr>
      </w:pPr>
    </w:p>
    <w:p w14:paraId="432AA1EB" w14:textId="248DB959" w:rsidR="00FB0797" w:rsidRPr="00E817BB" w:rsidRDefault="00FB0797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C0C6398" wp14:editId="11BC5AC4">
            <wp:extent cx="5486400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1A8" w14:textId="77777777" w:rsidR="007C4E9E" w:rsidRPr="00E817BB" w:rsidRDefault="00AE04EA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2B30CCE6" w:rsidR="007C4E9E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</w:t>
      </w:r>
      <w:r w:rsidRPr="00E817BB">
        <w:rPr>
          <w:rFonts w:ascii="Times New Roman" w:hAnsi="Times New Roman" w:cs="Times New Roman"/>
        </w:rPr>
        <w:t>minations: [1, 2, 5, 10, 20, 50, 100, 200, 500]</w:t>
      </w:r>
    </w:p>
    <w:p w14:paraId="3787C47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minimize_coins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(amount):</w:t>
      </w:r>
    </w:p>
    <w:p w14:paraId="6E883D6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coins = [500, 200, 100, 50, 20, 10, 5, 2, 1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  #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Descending order for greedy</w:t>
      </w:r>
    </w:p>
    <w:p w14:paraId="7BA8792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result = []</w:t>
      </w:r>
    </w:p>
    <w:p w14:paraId="093C93D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for coin in coins:</w:t>
      </w:r>
    </w:p>
    <w:p w14:paraId="73FFEA9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while amount &gt;= coin:</w:t>
      </w:r>
    </w:p>
    <w:p w14:paraId="3BD7234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amount -= coin</w:t>
      </w:r>
    </w:p>
    <w:p w14:paraId="477244C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result.append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(coin)</w:t>
      </w:r>
    </w:p>
    <w:p w14:paraId="05C526D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return result</w:t>
      </w:r>
    </w:p>
    <w:p w14:paraId="776ECCF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amount =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input("Enter amount: "))</w:t>
      </w:r>
    </w:p>
    <w:p w14:paraId="70B9B33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selected_coins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minimize_coins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(amount)</w:t>
      </w:r>
    </w:p>
    <w:p w14:paraId="1F1D012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Minimum coins needed:",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selected_coins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36C1E34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Total coins used:",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len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selected_coins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))</w:t>
      </w:r>
    </w:p>
    <w:p w14:paraId="117969C8" w14:textId="1D4005C6" w:rsidR="00E4781B" w:rsidRDefault="00E4781B">
      <w:pPr>
        <w:rPr>
          <w:rFonts w:ascii="Times New Roman" w:hAnsi="Times New Roman" w:cs="Times New Roman"/>
        </w:rPr>
      </w:pPr>
    </w:p>
    <w:p w14:paraId="3C2A49CF" w14:textId="0EBF2A78" w:rsidR="009B1778" w:rsidRPr="00E817BB" w:rsidRDefault="009B1778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6CCE7A1" wp14:editId="0AB95BE7">
            <wp:extent cx="5486400" cy="538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A5B" w14:textId="4737DCED" w:rsidR="007C4E9E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  <w:r w:rsidRPr="00E817BB">
        <w:rPr>
          <w:rFonts w:ascii="Times New Roman" w:hAnsi="Times New Roman" w:cs="Times New Roman"/>
        </w:rPr>
        <w:br/>
        <w:t>- Linked List class: append(), display(), reverse()</w:t>
      </w:r>
    </w:p>
    <w:p w14:paraId="3AFFA20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evaluate_postfix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(expr):</w:t>
      </w:r>
    </w:p>
    <w:p w14:paraId="7BF86B6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stack = []</w:t>
      </w:r>
    </w:p>
    <w:p w14:paraId="043D4A0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for char in expr:</w:t>
      </w:r>
    </w:p>
    <w:p w14:paraId="3E4EA37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if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char.isdigit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():</w:t>
      </w:r>
    </w:p>
    <w:p w14:paraId="69E22F1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(char))</w:t>
      </w:r>
    </w:p>
    <w:p w14:paraId="2536B41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else:</w:t>
      </w:r>
    </w:p>
    <w:p w14:paraId="3EA8C66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b =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stack.pop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6BD03FA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a =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stack.pop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</w:p>
    <w:p w14:paraId="2F26A22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if char == '+':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 + b)</w:t>
      </w:r>
    </w:p>
    <w:p w14:paraId="7827FD9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elif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char == '-':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 - b)</w:t>
      </w:r>
    </w:p>
    <w:p w14:paraId="3138B65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elif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char == '*':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 * b)</w:t>
      </w:r>
    </w:p>
    <w:p w14:paraId="67B806D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elif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char == '/':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stack.append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(a / b))</w:t>
      </w:r>
    </w:p>
    <w:p w14:paraId="19EB3AC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return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stack[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0]</w:t>
      </w:r>
    </w:p>
    <w:p w14:paraId="703AA18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52E16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expr = "231*+9-"</w:t>
      </w:r>
    </w:p>
    <w:p w14:paraId="4A9EED5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Postfix Result:",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evaluate_postfix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(expr))</w:t>
      </w:r>
    </w:p>
    <w:p w14:paraId="5B210DD6" w14:textId="04076C76" w:rsidR="00E4781B" w:rsidRDefault="00E4781B">
      <w:pPr>
        <w:rPr>
          <w:rFonts w:ascii="Times New Roman" w:hAnsi="Times New Roman" w:cs="Times New Roman"/>
        </w:rPr>
      </w:pPr>
    </w:p>
    <w:p w14:paraId="2BD89F8B" w14:textId="1CFD71F0" w:rsidR="009B1778" w:rsidRPr="00E817BB" w:rsidRDefault="006934F0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208C287" wp14:editId="06B1A312">
            <wp:extent cx="5486400" cy="282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CA8" w14:textId="77777777" w:rsidR="007C4E9E" w:rsidRPr="00E817BB" w:rsidRDefault="00AE04EA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4E03D4CF" w:rsidR="007C4E9E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</w:t>
      </w:r>
      <w:r w:rsidRPr="00E817BB">
        <w:rPr>
          <w:rFonts w:ascii="Times New Roman" w:hAnsi="Times New Roman" w:cs="Times New Roman"/>
        </w:rPr>
        <w:t>t Scores Table</w:t>
      </w:r>
      <w:r w:rsidRPr="00E817BB">
        <w:rPr>
          <w:rFonts w:ascii="Times New Roman" w:hAnsi="Times New Roman" w:cs="Times New Roman"/>
        </w:rPr>
        <w:br/>
        <w:t>- Create table StudentScores(name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2C25A15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mysql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connector</w:t>
      </w:r>
      <w:proofErr w:type="spellEnd"/>
      <w:proofErr w:type="gramEnd"/>
    </w:p>
    <w:p w14:paraId="3AAA635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B1BBF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connect_to_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database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E842DB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FDAE0E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mysql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connector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7AF20D7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FADC5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CE35D8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988DEA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test_db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2D2DD9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</w:t>
      </w:r>
    </w:p>
    <w:p w14:paraId="5E8B249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</w:p>
    <w:p w14:paraId="1B08C7E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mysql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connector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AE977C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A3FF9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1391A4A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65FE6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create_table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4DE3CB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.cursor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CCC1D4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.execute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5D8B5294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CREATE TABLE IF NOT EXISTS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StudentScore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</w:p>
    <w:p w14:paraId="44EBDD4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id INT AUTO_INCREMENT PRIMARY KEY,</w:t>
      </w:r>
    </w:p>
    <w:p w14:paraId="279564C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name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VARCHAR(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50),</w:t>
      </w:r>
    </w:p>
    <w:p w14:paraId="2949158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subject </w:t>
      </w:r>
      <w:proofErr w:type="gram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VARCHAR(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50),</w:t>
      </w:r>
    </w:p>
    <w:p w14:paraId="73CB4B4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marks INT</w:t>
      </w:r>
    </w:p>
    <w:p w14:paraId="591308C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)</w:t>
      </w:r>
    </w:p>
    <w:p w14:paraId="4A459AF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"""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57685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.commit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34AFE0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EFFB7A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created successfully."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33506C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514E2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E308DA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.cursor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7B81FA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.execute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DA43D6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StudentScore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(name, subject, marks) VALUES (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%s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0D3DD6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AE0809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</w:t>
      </w:r>
    </w:p>
    <w:p w14:paraId="01B317F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.commit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EAA83F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E96826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 inserted successfully."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14FC0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4D63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fetch_data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16B78D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.cursor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308918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.execute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 FROM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StudentScore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C48AD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.fetchall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0F31E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Records:"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FB001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E3ED4D5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Name: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Subject: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Marks: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77D9D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FED5E4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47B591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show_average_marks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0D76B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.cursor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18FE17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.execute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AVG(marks) FROM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StudentScore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CA22D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.fetchone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0A6A4C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Average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Marks: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:.2f}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0C8C5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070867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E4AC6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students_below_40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B5AAA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.cursor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65FAE7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.execute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name, subject, marks FROM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StudentScore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WHERE marks &lt; 40"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FB4EC1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.fetchall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AD2E92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47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Students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Scoring Below 40:"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46739A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1CDA1E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Subject: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Marks: 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C8F54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076A73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FAEF6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E47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FC03D1B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connect_to_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database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F50F1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051073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create_table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8E168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04161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You can comment this if data already inserted</w:t>
      </w:r>
    </w:p>
    <w:p w14:paraId="1CCF1A70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 Doe"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35FE1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"Jane Smith"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"Science"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62D762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"Sam Low"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EDA88F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"Nina </w:t>
      </w:r>
      <w:proofErr w:type="spellStart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Gray</w:t>
      </w:r>
      <w:proofErr w:type="spell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47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C686D9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41D696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fetch_data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D1F4F7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show_average_marks</w:t>
      </w:r>
      <w:proofErr w:type="spell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AF4B3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students_below_40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E68D79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CE46C8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C7E28B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EEDE2CE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"Failed to connect to the database."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22D453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3845AD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7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FD5C94C" w14:textId="77777777" w:rsidR="00E4781B" w:rsidRPr="00E4781B" w:rsidRDefault="00E4781B" w:rsidP="00E47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47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478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07D781" w14:textId="67C99AB1" w:rsidR="00E4781B" w:rsidRDefault="00E4781B">
      <w:pPr>
        <w:rPr>
          <w:rFonts w:ascii="Times New Roman" w:hAnsi="Times New Roman" w:cs="Times New Roman"/>
        </w:rPr>
      </w:pPr>
    </w:p>
    <w:p w14:paraId="3C405822" w14:textId="0B81F668" w:rsidR="006934F0" w:rsidRDefault="006934F0">
      <w:pPr>
        <w:rPr>
          <w:rFonts w:ascii="Times New Roman" w:hAnsi="Times New Roman" w:cs="Times New Roman"/>
        </w:rPr>
      </w:pPr>
    </w:p>
    <w:p w14:paraId="13D6B665" w14:textId="2F200687" w:rsidR="006934F0" w:rsidRDefault="006934F0">
      <w:pPr>
        <w:rPr>
          <w:rFonts w:ascii="Times New Roman" w:hAnsi="Times New Roman" w:cs="Times New Roman"/>
        </w:rPr>
      </w:pPr>
    </w:p>
    <w:p w14:paraId="7AA7279B" w14:textId="79A758D8" w:rsidR="006934F0" w:rsidRDefault="006934F0">
      <w:pPr>
        <w:rPr>
          <w:rFonts w:ascii="Times New Roman" w:hAnsi="Times New Roman" w:cs="Times New Roman"/>
        </w:rPr>
      </w:pPr>
    </w:p>
    <w:p w14:paraId="24085A45" w14:textId="6F7BD005" w:rsidR="006934F0" w:rsidRDefault="006934F0">
      <w:pPr>
        <w:rPr>
          <w:rFonts w:ascii="Times New Roman" w:hAnsi="Times New Roman" w:cs="Times New Roman"/>
        </w:rPr>
      </w:pPr>
    </w:p>
    <w:p w14:paraId="72FCB6D9" w14:textId="6F48EEE6" w:rsidR="006934F0" w:rsidRPr="00E817BB" w:rsidRDefault="00AA56C5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01E5F7" wp14:editId="1FC549E9">
            <wp:extent cx="5486400" cy="3136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1EE56D" w14:textId="77777777" w:rsidR="007C4E9E" w:rsidRPr="00E817BB" w:rsidRDefault="00AE04EA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EA26591" w14:textId="77777777" w:rsidR="00EF3E10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</w:t>
      </w:r>
      <w:r w:rsidRPr="00E817BB">
        <w:rPr>
          <w:rFonts w:ascii="Times New Roman" w:hAnsi="Times New Roman" w:cs="Times New Roman"/>
        </w:rPr>
        <w:t>ialize Git repository</w:t>
      </w:r>
    </w:p>
    <w:p w14:paraId="6661F9B7" w14:textId="656801E7" w:rsidR="00E4781B" w:rsidRDefault="00E4781B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21DEA30" wp14:editId="28B59E2B">
            <wp:extent cx="6108807" cy="504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458" cy="5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4EA" w:rsidRPr="00E817BB">
        <w:rPr>
          <w:rFonts w:ascii="Times New Roman" w:hAnsi="Times New Roman" w:cs="Times New Roman"/>
        </w:rPr>
        <w:br/>
        <w:t>- Create and switch to branch feature/students</w:t>
      </w:r>
    </w:p>
    <w:p w14:paraId="2C275420" w14:textId="1A32F883" w:rsidR="00E4781B" w:rsidRDefault="005C4978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07477C8" wp14:editId="7F24045A">
            <wp:extent cx="39052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4EA" w:rsidRPr="00E817BB">
        <w:rPr>
          <w:rFonts w:ascii="Times New Roman" w:hAnsi="Times New Roman" w:cs="Times New Roman"/>
        </w:rPr>
        <w:br/>
        <w:t>- Add and commit your Python code</w:t>
      </w:r>
    </w:p>
    <w:p w14:paraId="040F8FB9" w14:textId="77777777" w:rsidR="005C4978" w:rsidRDefault="005C4978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39339D" wp14:editId="167E174F">
            <wp:extent cx="477202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8912" w14:textId="77777777" w:rsidR="005C4978" w:rsidRDefault="005C4978">
      <w:pPr>
        <w:rPr>
          <w:rFonts w:ascii="Times New Roman" w:hAnsi="Times New Roman" w:cs="Times New Roman"/>
        </w:rPr>
      </w:pPr>
    </w:p>
    <w:p w14:paraId="32465A21" w14:textId="77777777" w:rsidR="005C4978" w:rsidRDefault="005C4978">
      <w:pPr>
        <w:rPr>
          <w:rFonts w:ascii="Times New Roman" w:hAnsi="Times New Roman" w:cs="Times New Roman"/>
        </w:rPr>
      </w:pPr>
    </w:p>
    <w:p w14:paraId="243A8247" w14:textId="77777777" w:rsidR="005C4978" w:rsidRDefault="005C4978">
      <w:pPr>
        <w:rPr>
          <w:rFonts w:ascii="Times New Roman" w:hAnsi="Times New Roman" w:cs="Times New Roman"/>
        </w:rPr>
      </w:pPr>
    </w:p>
    <w:p w14:paraId="0C2F0CB0" w14:textId="77777777" w:rsidR="005C4978" w:rsidRDefault="005C4978">
      <w:pPr>
        <w:rPr>
          <w:rFonts w:ascii="Times New Roman" w:hAnsi="Times New Roman" w:cs="Times New Roman"/>
        </w:rPr>
      </w:pPr>
    </w:p>
    <w:p w14:paraId="089EE825" w14:textId="77777777" w:rsidR="005C4978" w:rsidRDefault="005C4978">
      <w:pPr>
        <w:rPr>
          <w:rFonts w:ascii="Times New Roman" w:hAnsi="Times New Roman" w:cs="Times New Roman"/>
        </w:rPr>
      </w:pPr>
    </w:p>
    <w:p w14:paraId="55416955" w14:textId="77777777" w:rsidR="005C4978" w:rsidRDefault="005C4978">
      <w:pPr>
        <w:rPr>
          <w:rFonts w:ascii="Times New Roman" w:hAnsi="Times New Roman" w:cs="Times New Roman"/>
        </w:rPr>
      </w:pPr>
    </w:p>
    <w:p w14:paraId="7F1BD089" w14:textId="08802EAC" w:rsidR="005C4978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br/>
        <w:t>- Merge feature/students into main</w:t>
      </w:r>
    </w:p>
    <w:p w14:paraId="3C5D6AD7" w14:textId="5767C557" w:rsidR="007C4E9E" w:rsidRPr="00E817BB" w:rsidRDefault="005C4978">
      <w:pPr>
        <w:pStyle w:val="Heading2"/>
        <w:rPr>
          <w:rFonts w:ascii="Times New Roman" w:hAnsi="Times New Roman" w:cs="Times New Roman"/>
          <w:color w:val="auto"/>
        </w:rPr>
      </w:pPr>
      <w:r>
        <w:rPr>
          <w:noProof/>
          <w:lang w:val="en-IN" w:eastAsia="en-IN"/>
        </w:rPr>
        <w:drawing>
          <wp:inline distT="0" distB="0" distL="0" distR="0" wp14:anchorId="430A787E" wp14:editId="6DE4ABB1">
            <wp:extent cx="5486400" cy="131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4EA" w:rsidRPr="00E817BB">
        <w:rPr>
          <w:rFonts w:ascii="Times New Roman" w:hAnsi="Times New Roman" w:cs="Times New Roman"/>
          <w:color w:val="auto"/>
        </w:rPr>
        <w:t xml:space="preserve">Bonus Section: </w:t>
      </w:r>
      <w:proofErr w:type="spellStart"/>
      <w:r w:rsidR="00AE04EA" w:rsidRPr="00E817BB">
        <w:rPr>
          <w:rFonts w:ascii="Times New Roman" w:hAnsi="Times New Roman" w:cs="Times New Roman"/>
          <w:color w:val="auto"/>
        </w:rPr>
        <w:t>PyUnit</w:t>
      </w:r>
      <w:proofErr w:type="spellEnd"/>
      <w:r w:rsidR="00AE04EA" w:rsidRPr="00E817BB">
        <w:rPr>
          <w:rFonts w:ascii="Times New Roman" w:hAnsi="Times New Roman" w:cs="Times New Roman"/>
          <w:color w:val="auto"/>
        </w:rPr>
        <w:t xml:space="preserve"> Test Case (10 mins)</w:t>
      </w:r>
    </w:p>
    <w:p w14:paraId="66D897B0" w14:textId="77777777" w:rsidR="007C4E9E" w:rsidRPr="00E817BB" w:rsidRDefault="00AE04EA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</w:t>
      </w:r>
      <w:r w:rsidRPr="00E817BB">
        <w:rPr>
          <w:rFonts w:ascii="Times New Roman" w:hAnsi="Times New Roman" w:cs="Times New Roman"/>
        </w:rPr>
        <w:t>t case for calculate_amount()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>- Use unittest.TestCase, setUp(), tearDown()</w:t>
      </w:r>
    </w:p>
    <w:p w14:paraId="1CA9D5C5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  <w:proofErr w:type="spellEnd"/>
    </w:p>
    <w:p w14:paraId="3A7A9540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</w:t>
      </w:r>
      <w:proofErr w:type="spellEnd"/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patch</w:t>
      </w:r>
    </w:p>
    <w:p w14:paraId="0BBC7D73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StringIO</w:t>
      </w:r>
      <w:proofErr w:type="spellEnd"/>
    </w:p>
    <w:p w14:paraId="5925619E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1ED71F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Python_Coding_challenge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calculate_total_price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book_movie</w:t>
      </w:r>
      <w:proofErr w:type="spellEnd"/>
    </w:p>
    <w:p w14:paraId="5C2F893E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B0E638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TestMovieBookingSystem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TestCase</w:t>
      </w:r>
      <w:proofErr w:type="spellEnd"/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B7CABE3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DB107D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248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setUp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71449F9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485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[Setup] Starting test..."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66C8FF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39BC12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248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tearDown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BF0EBC8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"[Teardown] Finished test."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492516A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4A2FB7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248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test_calculate_total_price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5156204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05DE176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calculate_total_</w:t>
      </w:r>
      <w:proofErr w:type="gram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price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248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"Batman"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9F3393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248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8A61BA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D3CF72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5CA2F12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calculate_total_</w:t>
      </w:r>
      <w:proofErr w:type="gram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price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2485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UnknownMovie</w:t>
      </w:r>
      <w:proofErr w:type="spellEnd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7C732D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assertIsNone</w:t>
      </w:r>
      <w:proofErr w:type="spellEnd"/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5B2A37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6F418B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</w:t>
      </w:r>
      <w:proofErr w:type="gram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patch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builtins.input</w:t>
      </w:r>
      <w:proofErr w:type="spellEnd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side_effect</w:t>
      </w:r>
      <w:proofErr w:type="spellEnd"/>
      <w:r w:rsidRPr="002248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"Superman"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 </w:t>
      </w:r>
    </w:p>
    <w:p w14:paraId="2C3248DD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patch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builtins.print</w:t>
      </w:r>
      <w:proofErr w:type="spellEnd"/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</w:p>
    <w:p w14:paraId="2022182F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2485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test_book_</w:t>
      </w:r>
      <w:proofErr w:type="gram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movie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mock_print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mock_input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068B01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Python_Coding_challenge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book_movie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10F8D97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book_</w:t>
      </w:r>
      <w:proofErr w:type="gramStart"/>
      <w:r w:rsidRPr="0022485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movie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B7A6BC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843BB5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mock_</w:t>
      </w:r>
      <w:proofErr w:type="gramStart"/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.assert</w:t>
      </w:r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_any_call</w:t>
      </w:r>
      <w:proofErr w:type="spell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have booked 2 tickets for Superman for Rs.50"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7F37E8C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4A9B00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485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029162F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unittest</w:t>
      </w:r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485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  <w:proofErr w:type="spellEnd"/>
      <w:proofErr w:type="gramEnd"/>
      <w:r w:rsidRPr="0022485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344D1FA" w14:textId="77777777" w:rsidR="00224851" w:rsidRPr="00224851" w:rsidRDefault="00224851" w:rsidP="00224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76661A" w14:textId="623859E8" w:rsidR="00C17714" w:rsidRDefault="00C17714">
      <w:pPr>
        <w:rPr>
          <w:rFonts w:ascii="Times New Roman" w:hAnsi="Times New Roman" w:cs="Times New Roman"/>
        </w:rPr>
      </w:pPr>
    </w:p>
    <w:p w14:paraId="26DDFD50" w14:textId="2D4BAC59" w:rsidR="00224851" w:rsidRDefault="00224851">
      <w:pPr>
        <w:rPr>
          <w:rFonts w:ascii="Times New Roman" w:hAnsi="Times New Roman" w:cs="Times New Roman"/>
        </w:rPr>
      </w:pPr>
    </w:p>
    <w:p w14:paraId="4B1F9458" w14:textId="1C787D5D" w:rsidR="00224851" w:rsidRPr="00E817BB" w:rsidRDefault="00224851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6E0897" wp14:editId="53320D51">
            <wp:extent cx="5486400" cy="427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51" w:rsidRPr="00E8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1625"/>
    <w:rsid w:val="00224851"/>
    <w:rsid w:val="0029639D"/>
    <w:rsid w:val="002D51D7"/>
    <w:rsid w:val="002D77A6"/>
    <w:rsid w:val="00326F90"/>
    <w:rsid w:val="004952F4"/>
    <w:rsid w:val="00545422"/>
    <w:rsid w:val="005C4978"/>
    <w:rsid w:val="006934F0"/>
    <w:rsid w:val="006F0A5B"/>
    <w:rsid w:val="007C4E9E"/>
    <w:rsid w:val="00874C1B"/>
    <w:rsid w:val="008D430C"/>
    <w:rsid w:val="009B1778"/>
    <w:rsid w:val="00AA1D8D"/>
    <w:rsid w:val="00AA56C5"/>
    <w:rsid w:val="00AE04EA"/>
    <w:rsid w:val="00B47730"/>
    <w:rsid w:val="00C17714"/>
    <w:rsid w:val="00CB0664"/>
    <w:rsid w:val="00D918C3"/>
    <w:rsid w:val="00E3328A"/>
    <w:rsid w:val="00E4781B"/>
    <w:rsid w:val="00E817BB"/>
    <w:rsid w:val="00EF3E10"/>
    <w:rsid w:val="00FB07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7377F-A535-4E6F-8A97-57BC83B2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Mathew Peter</cp:lastModifiedBy>
  <cp:revision>2</cp:revision>
  <dcterms:created xsi:type="dcterms:W3CDTF">2025-06-27T11:06:00Z</dcterms:created>
  <dcterms:modified xsi:type="dcterms:W3CDTF">2025-06-27T11:06:00Z</dcterms:modified>
  <cp:category/>
</cp:coreProperties>
</file>